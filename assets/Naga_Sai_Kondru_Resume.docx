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9A731" w14:textId="77777777" w:rsidR="00E63929" w:rsidRDefault="00000000">
      <w:pPr>
        <w:pStyle w:val="Heading1"/>
      </w:pPr>
      <w:r>
        <w:rPr>
          <w:color w:val="003366"/>
        </w:rPr>
        <w:t>Naga Sai Kondru</w:t>
      </w:r>
    </w:p>
    <w:p w14:paraId="2DBFF764" w14:textId="1CE661DA" w:rsidR="00E63929" w:rsidRDefault="00000000">
      <w:r>
        <w:t xml:space="preserve">📧 saicoc65@gmail.com | 📱 940-208-5990 | 🌐 linkedin.com/in/naga-sai-kondru-a583211b4 | 💻 </w:t>
      </w:r>
      <w:hyperlink r:id="rId6" w:history="1">
        <w:r w:rsidR="00B8539B" w:rsidRPr="00B8539B">
          <w:rPr>
            <w:rStyle w:val="Hyperlink"/>
          </w:rPr>
          <w:t>Github Portfolio</w:t>
        </w:r>
      </w:hyperlink>
    </w:p>
    <w:p w14:paraId="38828315" w14:textId="77777777" w:rsidR="00E63929" w:rsidRDefault="00000000">
      <w:pPr>
        <w:pStyle w:val="Heading2"/>
      </w:pPr>
      <w:r>
        <w:t>Professional Summary</w:t>
      </w:r>
    </w:p>
    <w:p w14:paraId="01EB889C" w14:textId="2FD1E027" w:rsidR="00E63929" w:rsidRDefault="00000000">
      <w:r>
        <w:t xml:space="preserve">Results-driven Full Stack Software Engineer with </w:t>
      </w:r>
      <w:r w:rsidR="00B8539B">
        <w:t>4</w:t>
      </w:r>
      <w:r>
        <w:t xml:space="preserve"> years of hands-on experience designing, developing, and deploying scalable enterprise-grade applications. Proficient in Java, Spring Boot, React.js, and RESTful API development with strong expertise in cloud-based deployments across AWS and Microsoft Azure. Demonstrates exceptional skill in microservices architecture, CI/CD automation, Agile delivery, and secure coding practices. Recognized for streamlining system performance, improving delivery efficiency, and mentoring teams in adopting modern cloud technologies.</w:t>
      </w:r>
    </w:p>
    <w:p w14:paraId="43E48331" w14:textId="77777777" w:rsidR="00E63929" w:rsidRDefault="00000000">
      <w:pPr>
        <w:pStyle w:val="Heading2"/>
      </w:pPr>
      <w:r>
        <w:t>Core Technical Skills</w:t>
      </w:r>
    </w:p>
    <w:p w14:paraId="3089C353" w14:textId="77777777" w:rsidR="00E63929" w:rsidRDefault="00000000">
      <w:r>
        <w:t>Programming Languages: Java, Python, JavaScript, TypeScript, SQL</w:t>
      </w:r>
      <w:r>
        <w:br/>
        <w:t>Frameworks &amp; Libraries: Spring Boot, Spring Data JPA, Hibernate, React.js, Microservices, REST APIs</w:t>
      </w:r>
      <w:r>
        <w:br/>
        <w:t>Cloud Platforms: AWS (EC2, S3, Lambda, RDS), Azure (AKS, ACR, Azure AD, DevOps)</w:t>
      </w:r>
      <w:r>
        <w:br/>
        <w:t>DevOps Tools: Docker, Jenkins, GitHub Actions, Kubernetes, Git</w:t>
      </w:r>
      <w:r>
        <w:br/>
        <w:t>Databases: MySQL, PostgreSQL, MongoDB, DynamoDB</w:t>
      </w:r>
      <w:r>
        <w:br/>
        <w:t>Testing &amp; QA: JUnit, Mockito, Postman | Practices: Agile Scrum, TDD, CI/CD, Scalable System Design</w:t>
      </w:r>
    </w:p>
    <w:p w14:paraId="30170D70" w14:textId="77777777" w:rsidR="00E63929" w:rsidRDefault="00000000">
      <w:pPr>
        <w:pStyle w:val="Heading2"/>
      </w:pPr>
      <w:r>
        <w:t>Professional Experience</w:t>
      </w:r>
    </w:p>
    <w:p w14:paraId="7F6B43B2" w14:textId="77777777" w:rsidR="00E63929" w:rsidRDefault="00000000">
      <w:pPr>
        <w:pStyle w:val="Heading3"/>
      </w:pPr>
      <w:r>
        <w:t>Software Developer | Cloud Works, Irving, TX</w:t>
      </w:r>
    </w:p>
    <w:p w14:paraId="511104D7" w14:textId="77777777" w:rsidR="00E63929" w:rsidRDefault="00000000">
      <w:r>
        <w:t>Sep 2023 – Present</w:t>
      </w:r>
    </w:p>
    <w:p w14:paraId="14F38BA4" w14:textId="77777777" w:rsidR="00E63929" w:rsidRDefault="00000000">
      <w:r>
        <w:t>- Architected and developed Java-based microservices using Spring Boot for mission-critical systems.</w:t>
      </w:r>
      <w:r>
        <w:br/>
        <w:t>- Collaborated with UI developers to build full-stack applications integrating React.js with backend services.</w:t>
      </w:r>
      <w:r>
        <w:br/>
        <w:t>- Designed and consumed RESTful APIs to enable secure, efficient data transfer across systems.</w:t>
      </w:r>
      <w:r>
        <w:br/>
        <w:t>- Enhanced application resilience through performance tuning and query optimization.</w:t>
      </w:r>
      <w:r>
        <w:br/>
        <w:t>- Streamlined CI/CD automation using Docker, Jenkins, and GitHub Actions to reduce deployment time by 35%.</w:t>
      </w:r>
      <w:r>
        <w:br/>
        <w:t>- Deployed applications to AWS and Azure ensuring 99.9% availability and adherence to security compliance.</w:t>
      </w:r>
      <w:r>
        <w:br/>
        <w:t>- Mentored junior developers in Agile methodologies and code optimization best practices.</w:t>
      </w:r>
    </w:p>
    <w:p w14:paraId="5E40DCC1" w14:textId="77777777" w:rsidR="00E63929" w:rsidRDefault="00000000">
      <w:pPr>
        <w:pStyle w:val="Heading3"/>
      </w:pPr>
      <w:r>
        <w:lastRenderedPageBreak/>
        <w:t>Java Developer | Cloud Big Data Technologies, Hyderabad</w:t>
      </w:r>
    </w:p>
    <w:p w14:paraId="7961D192" w14:textId="77777777" w:rsidR="00E63929" w:rsidRDefault="00000000">
      <w:r>
        <w:t>Dec 2019 – Dec 2022</w:t>
      </w:r>
    </w:p>
    <w:p w14:paraId="38B1B8BD" w14:textId="4AF48547" w:rsidR="00E63929" w:rsidRDefault="00000000">
      <w:r>
        <w:t>- Developed and maintained microservices using Spring Boot and Hibernate, supporting high-volume transaction systems.</w:t>
      </w:r>
      <w:r>
        <w:br/>
        <w:t>- Created RESTful APIs integrated with third-party services for payments and data exchange.</w:t>
      </w:r>
      <w:r>
        <w:br/>
        <w:t>- Implemented Spring Security and OAuth 2.0 for authentication and authorization.</w:t>
      </w:r>
      <w:r>
        <w:br/>
        <w:t>- Wrote reusable database queries improving SQL performance</w:t>
      </w:r>
      <w:r w:rsidR="00B8539B">
        <w:t>.</w:t>
      </w:r>
      <w:r>
        <w:br/>
        <w:t>- Collaborated in Agile teams participating in sprint planning, retrospectives, and product demos.</w:t>
      </w:r>
      <w:r>
        <w:br/>
        <w:t>- Automated testing and deployment pipelines using Docker and Jenkins.</w:t>
      </w:r>
      <w:r>
        <w:br/>
        <w:t>- Assisted in migration of legacy systems to containerized environments for better scalability.</w:t>
      </w:r>
    </w:p>
    <w:p w14:paraId="1508F751" w14:textId="77777777" w:rsidR="00E63929" w:rsidRDefault="00000000">
      <w:pPr>
        <w:pStyle w:val="Heading3"/>
      </w:pPr>
      <w:r>
        <w:t>Software Intern | Cloud Big Data Technologies, Hyderabad</w:t>
      </w:r>
    </w:p>
    <w:p w14:paraId="14048AF0" w14:textId="1E54A2E7" w:rsidR="00E63929" w:rsidRDefault="00000000">
      <w:r>
        <w:t>A</w:t>
      </w:r>
      <w:r w:rsidR="00B8539B">
        <w:t>ug</w:t>
      </w:r>
      <w:r>
        <w:t xml:space="preserve"> 2019 – Dec 2019</w:t>
      </w:r>
    </w:p>
    <w:p w14:paraId="0D52C89F" w14:textId="77777777" w:rsidR="00E63929" w:rsidRDefault="00000000">
      <w:r>
        <w:t>- Supported development of enterprise-grade Java Spring Boot applications.</w:t>
      </w:r>
      <w:r>
        <w:br/>
        <w:t>- Built proof-of-concept APIs and conducted API testing using Postman.</w:t>
      </w:r>
      <w:r>
        <w:br/>
        <w:t>- Assisted in integrating Kafka messaging for asynchronous processing.</w:t>
      </w:r>
      <w:r>
        <w:br/>
        <w:t>- Participated in Agile standups, sprint reviews, and documentation preparation.</w:t>
      </w:r>
    </w:p>
    <w:p w14:paraId="3BE72E6A" w14:textId="77777777" w:rsidR="00E63929" w:rsidRDefault="00000000">
      <w:pPr>
        <w:pStyle w:val="Heading2"/>
      </w:pPr>
      <w:r>
        <w:t>Education</w:t>
      </w:r>
    </w:p>
    <w:p w14:paraId="2EEC6A42" w14:textId="77777777" w:rsidR="00E63929" w:rsidRDefault="00000000">
      <w:r>
        <w:t>Master of Science in Computer Science – University of North Texas (GPA: 3.6)</w:t>
      </w:r>
      <w:r>
        <w:br/>
        <w:t>Bachelor of Technology in Computer Science – Vignan’s University (GPA: 8.6/10)</w:t>
      </w:r>
    </w:p>
    <w:p w14:paraId="3EB51FF9" w14:textId="77777777" w:rsidR="00E63929" w:rsidRDefault="00000000">
      <w:pPr>
        <w:pStyle w:val="Heading2"/>
      </w:pPr>
      <w:r>
        <w:t>Certifications</w:t>
      </w:r>
    </w:p>
    <w:p w14:paraId="45985D90" w14:textId="77777777" w:rsidR="00E63929" w:rsidRDefault="00000000">
      <w:r>
        <w:rPr>
          <w:b/>
          <w:color w:val="0066CC"/>
        </w:rPr>
        <w:t xml:space="preserve">Microsoft Certified: Azure Developer Associate </w:t>
      </w:r>
    </w:p>
    <w:p w14:paraId="014A2972" w14:textId="77777777" w:rsidR="00E63929" w:rsidRDefault="00000000">
      <w:r>
        <w:t>- AWS Certified Developer – Associate</w:t>
      </w:r>
      <w:r>
        <w:br/>
        <w:t>- Oracle Certified Professional: Java SE 11 Developer</w:t>
      </w:r>
      <w:r>
        <w:br/>
        <w:t>- AWS Cloud Practitioner Essentials</w:t>
      </w:r>
    </w:p>
    <w:p w14:paraId="15249C82" w14:textId="77777777" w:rsidR="00E63929" w:rsidRDefault="00000000">
      <w:pPr>
        <w:pStyle w:val="Heading2"/>
      </w:pPr>
      <w:r>
        <w:t>Portfolio</w:t>
      </w:r>
    </w:p>
    <w:p w14:paraId="3894F381" w14:textId="27F38465" w:rsidR="00E63929" w:rsidRDefault="00000000">
      <w:r>
        <w:rPr>
          <w:b/>
        </w:rPr>
        <w:t xml:space="preserve">Explore my live portfolio: </w:t>
      </w:r>
      <w:r>
        <w:rPr>
          <w:color w:val="0000FF"/>
          <w:u w:val="single"/>
        </w:rPr>
        <w:t>https://saikondru1.github.io</w:t>
      </w:r>
      <w:r>
        <w:t xml:space="preserve"> </w:t>
      </w:r>
    </w:p>
    <w:sectPr w:rsidR="00E63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162857">
    <w:abstractNumId w:val="8"/>
  </w:num>
  <w:num w:numId="2" w16cid:durableId="1276522531">
    <w:abstractNumId w:val="6"/>
  </w:num>
  <w:num w:numId="3" w16cid:durableId="1778402617">
    <w:abstractNumId w:val="5"/>
  </w:num>
  <w:num w:numId="4" w16cid:durableId="806121150">
    <w:abstractNumId w:val="4"/>
  </w:num>
  <w:num w:numId="5" w16cid:durableId="339743898">
    <w:abstractNumId w:val="7"/>
  </w:num>
  <w:num w:numId="6" w16cid:durableId="396781634">
    <w:abstractNumId w:val="3"/>
  </w:num>
  <w:num w:numId="7" w16cid:durableId="1243297334">
    <w:abstractNumId w:val="2"/>
  </w:num>
  <w:num w:numId="8" w16cid:durableId="1109353290">
    <w:abstractNumId w:val="1"/>
  </w:num>
  <w:num w:numId="9" w16cid:durableId="14446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1281"/>
    <w:rsid w:val="00AA1D8D"/>
    <w:rsid w:val="00B47730"/>
    <w:rsid w:val="00B8539B"/>
    <w:rsid w:val="00CB0664"/>
    <w:rsid w:val="00E63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3C262"/>
  <w14:defaultImageDpi w14:val="300"/>
  <w15:docId w15:val="{98D373DC-83DA-2E48-A77F-8C4A33A2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85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ikondru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Kondru, Naga Sai</cp:lastModifiedBy>
  <cp:revision>2</cp:revision>
  <dcterms:created xsi:type="dcterms:W3CDTF">2013-12-23T23:15:00Z</dcterms:created>
  <dcterms:modified xsi:type="dcterms:W3CDTF">2025-10-24T14:31:00Z</dcterms:modified>
  <cp:category/>
</cp:coreProperties>
</file>